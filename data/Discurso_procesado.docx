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Oraciones más importantes (filtradas)</w:t>
      </w:r>
    </w:p>
    <w:p>
      <w:r>
        <w:t xml:space="preserve">Señor alcalde Quito Pabel Muñoz gusto tenerlo </w:t>
        <w:br/>
      </w:r>
    </w:p>
    <w:p>
      <w:r>
        <w:t xml:space="preserve">ministros peleando </w:t>
        <w:br/>
        <w:t xml:space="preserve"> sacar país saludo </w:t>
        <w:br/>
        <w:t xml:space="preserve"> equipo trabajo equipo Municipio Quito </w:t>
        <w:br/>
      </w:r>
    </w:p>
    <w:p>
      <w:r>
        <w:t xml:space="preserve">Gracias Quito </w:t>
        <w:br/>
        <w:t xml:space="preserve"> parado</w:t>
      </w:r>
    </w:p>
    <w:p>
      <w:r>
        <w:t xml:space="preserve">Gracias Quito Presidente </w:t>
        <w:br/>
        <w:t xml:space="preserve"> República </w:t>
        <w:br/>
      </w:r>
    </w:p>
    <w:p>
      <w:r>
        <w:t xml:space="preserve">apoyo ciudad Quito </w:t>
        <w:br/>
        <w:t xml:space="preserve"> rincones determinante</w:t>
      </w:r>
    </w:p>
    <w:p>
      <w:r>
        <w:t xml:space="preserve">Inclusive </w:t>
        <w:br/>
        <w:t xml:space="preserve"> bajos hacíamos campaña Quito </w:t>
        <w:br/>
        <w:t xml:space="preserve"> levantarnos ánimo pensar </w:t>
        <w:br/>
        <w:t xml:space="preserve"> cosas </w:t>
        <w:br/>
        <w:t xml:space="preserve"> joven candidato presidente república </w:t>
        <w:br/>
      </w:r>
    </w:p>
    <w:p>
      <w:r>
        <w:t xml:space="preserve">Quito corazón </w:t>
        <w:br/>
        <w:t xml:space="preserve"> respeto apoyo</w:t>
      </w:r>
    </w:p>
    <w:p>
      <w:r>
        <w:t xml:space="preserve">Quito resto </w:t>
        <w:br/>
        <w:t xml:space="preserve"> país progresará</w:t>
      </w:r>
    </w:p>
    <w:p>
      <w:r>
        <w:t xml:space="preserve">Quito logra paz podremos </w:t>
        <w:br/>
        <w:t xml:space="preserve"> replicarlo resto nación </w:t>
        <w:br/>
      </w:r>
    </w:p>
    <w:p>
      <w:r>
        <w:t xml:space="preserve">fiestas Quito </w:t>
        <w:br/>
        <w:t xml:space="preserve"> debemos disfrutarla debemos celebrarla </w:t>
        <w:br/>
        <w:t xml:space="preserve"> ciudad merece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